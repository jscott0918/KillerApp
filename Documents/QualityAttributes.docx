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1.7.0.0 -->
  <w:body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>Quality</w:t>
      </w:r>
      <w:r>
        <w:rPr>
          <w:rtl w:val="0"/>
        </w:rPr>
        <w:t xml:space="preserve"> </w:t>
      </w:r>
      <w:r>
        <w:rPr>
          <w:rtl w:val="0"/>
        </w:rPr>
        <w:t>Attributes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>Team</w:t>
      </w:r>
      <w:r>
        <w:rPr>
          <w:rtl w:val="0"/>
        </w:rPr>
        <w:t xml:space="preserve"> </w:t>
      </w:r>
      <w:r>
        <w:rPr>
          <w:rtl w:val="0"/>
        </w:rPr>
        <w:t>Rejji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>1)</w:t>
      </w:r>
      <w:r>
        <w:rPr>
          <w:rtl w:val="0"/>
        </w:rPr>
        <w:t>App</w:t>
      </w:r>
      <w:r>
        <w:rPr>
          <w:rtl w:val="0"/>
        </w:rPr>
        <w:t xml:space="preserve"> </w:t>
      </w:r>
      <w:r>
        <w:rPr>
          <w:rtl w:val="0"/>
        </w:rPr>
        <w:t>should</w:t>
      </w:r>
      <w:r>
        <w:rPr>
          <w:rtl w:val="0"/>
        </w:rPr>
        <w:t xml:space="preserve"> </w:t>
      </w:r>
      <w:r>
        <w:rPr>
          <w:rtl w:val="0"/>
        </w:rPr>
        <w:t>be</w:t>
      </w:r>
      <w:r>
        <w:rPr>
          <w:rtl w:val="0"/>
        </w:rPr>
        <w:t xml:space="preserve"> </w:t>
      </w:r>
      <w:r>
        <w:rPr>
          <w:rtl w:val="0"/>
        </w:rPr>
        <w:t>responsive</w:t>
      </w:r>
      <w:r>
        <w:rPr>
          <w:rtl w:val="0"/>
        </w:rPr>
        <w:t xml:space="preserve"> </w:t>
      </w:r>
      <w:r>
        <w:rPr>
          <w:rtl w:val="0"/>
        </w:rPr>
        <w:t>to</w:t>
      </w:r>
      <w:r>
        <w:rPr>
          <w:rtl w:val="0"/>
        </w:rPr>
        <w:t xml:space="preserve"> </w:t>
      </w:r>
      <w:r>
        <w:rPr>
          <w:rtl w:val="0"/>
        </w:rPr>
        <w:t>user</w:t>
      </w:r>
      <w:r>
        <w:rPr>
          <w:rtl w:val="0"/>
        </w:rPr>
        <w:t xml:space="preserve"> </w:t>
      </w:r>
      <w:r>
        <w:rPr>
          <w:rtl w:val="0"/>
        </w:rPr>
        <w:t>input</w:t>
      </w:r>
      <w:r>
        <w:rPr>
          <w:rtl w:val="0"/>
        </w:rPr>
        <w:t xml:space="preserve"> </w:t>
      </w:r>
      <w:r>
        <w:rPr>
          <w:rtl w:val="0"/>
        </w:rPr>
        <w:t>and</w:t>
      </w:r>
      <w:r>
        <w:rPr>
          <w:rtl w:val="0"/>
        </w:rPr>
        <w:t xml:space="preserve"> </w:t>
      </w:r>
      <w:r>
        <w:rPr>
          <w:rtl w:val="0"/>
        </w:rPr>
        <w:t>not</w:t>
      </w:r>
      <w:r>
        <w:rPr>
          <w:rtl w:val="0"/>
        </w:rPr>
        <w:t xml:space="preserve"> </w:t>
      </w:r>
      <w:r>
        <w:rPr>
          <w:rtl w:val="0"/>
        </w:rPr>
        <w:t>discourage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user</w:t>
      </w:r>
      <w:r>
        <w:rPr>
          <w:rtl w:val="0"/>
        </w:rPr>
        <w:t xml:space="preserve"> </w:t>
      </w:r>
      <w:r>
        <w:rPr>
          <w:rtl w:val="0"/>
        </w:rPr>
        <w:t>from</w:t>
      </w:r>
      <w:r>
        <w:rPr>
          <w:rtl w:val="0"/>
        </w:rPr>
        <w:t xml:space="preserve"> </w:t>
      </w:r>
      <w:r>
        <w:rPr>
          <w:rtl w:val="0"/>
        </w:rPr>
        <w:t>using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device</w:t>
      </w:r>
      <w:r>
        <w:rPr>
          <w:rtl w:val="0"/>
        </w:rPr>
        <w:t xml:space="preserve">. - </w:t>
      </w:r>
      <w:r>
        <w:rPr>
          <w:rtl w:val="0"/>
        </w:rPr>
        <w:t>Poor</w:t>
      </w:r>
      <w:r>
        <w:rPr>
          <w:rtl w:val="0"/>
        </w:rPr>
        <w:t xml:space="preserve"> </w:t>
      </w:r>
      <w:r>
        <w:rPr>
          <w:rtl w:val="0"/>
        </w:rPr>
        <w:t>response</w:t>
      </w:r>
      <w:r>
        <w:rPr>
          <w:rtl w:val="0"/>
        </w:rPr>
        <w:t xml:space="preserve"> </w:t>
      </w:r>
      <w:r>
        <w:rPr>
          <w:rtl w:val="0"/>
        </w:rPr>
        <w:t>rates</w:t>
      </w:r>
      <w:r>
        <w:rPr>
          <w:rtl w:val="0"/>
        </w:rPr>
        <w:t xml:space="preserve"> </w:t>
      </w:r>
      <w:r>
        <w:rPr>
          <w:rtl w:val="0"/>
        </w:rPr>
        <w:t>drive</w:t>
      </w:r>
      <w:r>
        <w:rPr>
          <w:rtl w:val="0"/>
        </w:rPr>
        <w:t xml:space="preserve"> </w:t>
      </w:r>
      <w:r>
        <w:rPr>
          <w:rtl w:val="0"/>
        </w:rPr>
        <w:t>people</w:t>
      </w:r>
      <w:r>
        <w:rPr>
          <w:rtl w:val="0"/>
        </w:rPr>
        <w:t xml:space="preserve"> </w:t>
      </w:r>
      <w:r>
        <w:rPr>
          <w:rtl w:val="0"/>
        </w:rPr>
        <w:t>away</w:t>
      </w:r>
      <w:r>
        <w:rPr>
          <w:rtl w:val="0"/>
        </w:rPr>
        <w:t xml:space="preserve"> </w:t>
      </w:r>
      <w:r>
        <w:rPr>
          <w:rtl w:val="0"/>
        </w:rPr>
        <w:t>from</w:t>
      </w:r>
      <w:r>
        <w:rPr>
          <w:rtl w:val="0"/>
        </w:rPr>
        <w:t xml:space="preserve"> </w:t>
      </w:r>
      <w:r>
        <w:rPr>
          <w:rtl w:val="0"/>
        </w:rPr>
        <w:t>Apps</w:t>
      </w:r>
      <w:r>
        <w:rPr>
          <w:rtl w:val="0"/>
        </w:rPr>
        <w:t xml:space="preserve"> </w:t>
      </w:r>
      <w:r>
        <w:rPr>
          <w:rtl w:val="0"/>
        </w:rPr>
        <w:t>and</w:t>
      </w:r>
      <w:r>
        <w:rPr>
          <w:rtl w:val="0"/>
        </w:rPr>
        <w:t xml:space="preserve"> </w:t>
      </w:r>
      <w:r>
        <w:rPr>
          <w:rtl w:val="0"/>
        </w:rPr>
        <w:t>would</w:t>
      </w:r>
      <w:r>
        <w:rPr>
          <w:rtl w:val="0"/>
        </w:rPr>
        <w:t xml:space="preserve"> </w:t>
      </w:r>
      <w:r>
        <w:rPr>
          <w:rtl w:val="0"/>
        </w:rPr>
        <w:t>not</w:t>
      </w:r>
      <w:r>
        <w:rPr>
          <w:rtl w:val="0"/>
        </w:rPr>
        <w:t xml:space="preserve"> </w:t>
      </w:r>
      <w:r>
        <w:rPr>
          <w:rtl w:val="0"/>
        </w:rPr>
        <w:t>encourage</w:t>
      </w:r>
      <w:r>
        <w:rPr>
          <w:rtl w:val="0"/>
        </w:rPr>
        <w:t xml:space="preserve"> </w:t>
      </w:r>
      <w:r>
        <w:rPr>
          <w:rtl w:val="0"/>
        </w:rPr>
        <w:t>a</w:t>
      </w:r>
      <w:r>
        <w:rPr>
          <w:rtl w:val="0"/>
        </w:rPr>
        <w:t xml:space="preserve"> </w:t>
      </w:r>
      <w:r>
        <w:rPr>
          <w:rtl w:val="0"/>
        </w:rPr>
        <w:t>large</w:t>
      </w:r>
      <w:r>
        <w:rPr>
          <w:rtl w:val="0"/>
        </w:rPr>
        <w:t xml:space="preserve"> </w:t>
      </w:r>
      <w:r>
        <w:rPr>
          <w:rtl w:val="0"/>
        </w:rPr>
        <w:t>enough</w:t>
      </w:r>
      <w:r>
        <w:rPr>
          <w:rtl w:val="0"/>
        </w:rPr>
        <w:t xml:space="preserve"> </w:t>
      </w:r>
      <w:r>
        <w:rPr>
          <w:rtl w:val="0"/>
        </w:rPr>
        <w:t>user</w:t>
      </w:r>
      <w:r>
        <w:rPr>
          <w:rtl w:val="0"/>
        </w:rPr>
        <w:t xml:space="preserve"> </w:t>
      </w:r>
      <w:r>
        <w:rPr>
          <w:rtl w:val="0"/>
        </w:rPr>
        <w:t>base</w:t>
      </w:r>
      <w:r>
        <w:rPr>
          <w:rtl w:val="0"/>
        </w:rPr>
        <w:t xml:space="preserve"> </w:t>
      </w:r>
      <w:r>
        <w:rPr>
          <w:rtl w:val="0"/>
        </w:rPr>
        <w:t>for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App</w:t>
      </w:r>
      <w:r>
        <w:rPr>
          <w:rtl w:val="0"/>
        </w:rPr>
        <w:t xml:space="preserve"> </w:t>
      </w:r>
      <w:r>
        <w:rPr>
          <w:rtl w:val="0"/>
        </w:rPr>
        <w:t>to</w:t>
      </w:r>
      <w:r>
        <w:rPr>
          <w:rtl w:val="0"/>
        </w:rPr>
        <w:t xml:space="preserve"> </w:t>
      </w:r>
      <w:r>
        <w:rPr>
          <w:rtl w:val="0"/>
        </w:rPr>
        <w:t>be</w:t>
      </w:r>
      <w:r>
        <w:rPr>
          <w:rtl w:val="0"/>
        </w:rPr>
        <w:t xml:space="preserve"> </w:t>
      </w:r>
      <w:r>
        <w:rPr>
          <w:rtl w:val="0"/>
        </w:rPr>
        <w:t>successful</w:t>
      </w:r>
      <w:r>
        <w:rPr>
          <w:rtl w:val="0"/>
        </w:rPr>
        <w:t xml:space="preserve">.  </w:t>
      </w:r>
      <w:r>
        <w:rPr>
          <w:rtl w:val="0"/>
        </w:rPr>
        <w:t>Users</w:t>
      </w:r>
      <w:r>
        <w:rPr>
          <w:rtl w:val="0"/>
        </w:rPr>
        <w:t xml:space="preserve"> </w:t>
      </w:r>
      <w:r>
        <w:rPr>
          <w:rtl w:val="0"/>
        </w:rPr>
        <w:t>also</w:t>
      </w:r>
      <w:r>
        <w:rPr>
          <w:rtl w:val="0"/>
        </w:rPr>
        <w:t xml:space="preserve"> </w:t>
      </w:r>
      <w:r>
        <w:rPr>
          <w:rtl w:val="0"/>
        </w:rPr>
        <w:t>need</w:t>
      </w:r>
      <w:r>
        <w:rPr>
          <w:rtl w:val="0"/>
        </w:rPr>
        <w:t xml:space="preserve"> </w:t>
      </w:r>
      <w:r>
        <w:rPr>
          <w:rtl w:val="0"/>
        </w:rPr>
        <w:t>to</w:t>
      </w:r>
      <w:r>
        <w:rPr>
          <w:rtl w:val="0"/>
        </w:rPr>
        <w:t xml:space="preserve"> </w:t>
      </w:r>
      <w:r>
        <w:rPr>
          <w:rtl w:val="0"/>
        </w:rPr>
        <w:t>be</w:t>
      </w:r>
      <w:r>
        <w:rPr>
          <w:rtl w:val="0"/>
        </w:rPr>
        <w:t xml:space="preserve"> </w:t>
      </w:r>
      <w:r>
        <w:rPr>
          <w:rtl w:val="0"/>
        </w:rPr>
        <w:t>able</w:t>
      </w:r>
      <w:r>
        <w:rPr>
          <w:rtl w:val="0"/>
        </w:rPr>
        <w:t xml:space="preserve"> </w:t>
      </w:r>
      <w:r>
        <w:rPr>
          <w:rtl w:val="0"/>
        </w:rPr>
        <w:t>to</w:t>
      </w:r>
      <w:r>
        <w:rPr>
          <w:rtl w:val="0"/>
        </w:rPr>
        <w:t xml:space="preserve"> </w:t>
      </w:r>
      <w:r>
        <w:rPr>
          <w:rtl w:val="0"/>
        </w:rPr>
        <w:t>quickly</w:t>
      </w:r>
      <w:r>
        <w:rPr>
          <w:rtl w:val="0"/>
        </w:rPr>
        <w:t xml:space="preserve"> </w:t>
      </w:r>
      <w:r>
        <w:rPr>
          <w:rtl w:val="0"/>
        </w:rPr>
        <w:t>react</w:t>
      </w:r>
      <w:r>
        <w:rPr>
          <w:rtl w:val="0"/>
        </w:rPr>
        <w:t xml:space="preserve"> </w:t>
      </w:r>
      <w:r>
        <w:rPr>
          <w:rtl w:val="0"/>
        </w:rPr>
        <w:t>to</w:t>
      </w:r>
      <w:r>
        <w:rPr>
          <w:rtl w:val="0"/>
        </w:rPr>
        <w:t xml:space="preserve"> </w:t>
      </w:r>
      <w:r>
        <w:rPr>
          <w:rtl w:val="0"/>
        </w:rPr>
        <w:t>attack</w:t>
      </w:r>
      <w:r>
        <w:rPr>
          <w:rtl w:val="0"/>
        </w:rPr>
        <w:t xml:space="preserve"> </w:t>
      </w:r>
      <w:r>
        <w:rPr>
          <w:rtl w:val="0"/>
        </w:rPr>
        <w:t>another</w:t>
      </w:r>
      <w:r>
        <w:rPr>
          <w:rtl w:val="0"/>
        </w:rPr>
        <w:t xml:space="preserve"> </w:t>
      </w:r>
      <w:r>
        <w:rPr>
          <w:rtl w:val="0"/>
        </w:rPr>
        <w:t>player</w:t>
      </w:r>
      <w:r>
        <w:rPr>
          <w:rtl w:val="0"/>
        </w:rPr>
        <w:t xml:space="preserve"> </w:t>
      </w:r>
      <w:r>
        <w:rPr>
          <w:rtl w:val="0"/>
        </w:rPr>
        <w:t>with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NFC</w:t>
      </w:r>
      <w:r>
        <w:rPr>
          <w:rtl w:val="0"/>
        </w:rPr>
        <w:t xml:space="preserve"> </w:t>
      </w:r>
      <w:r>
        <w:rPr>
          <w:rtl w:val="0"/>
        </w:rPr>
        <w:t>technology</w:t>
      </w:r>
      <w:r>
        <w:rPr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>2)</w:t>
      </w:r>
      <w:r>
        <w:rPr>
          <w:rtl w:val="0"/>
        </w:rPr>
        <w:t>NFC</w:t>
      </w:r>
      <w:r>
        <w:rPr>
          <w:rtl w:val="0"/>
        </w:rPr>
        <w:t xml:space="preserve"> </w:t>
      </w:r>
      <w:r>
        <w:rPr>
          <w:rtl w:val="0"/>
        </w:rPr>
        <w:t>usage</w:t>
      </w:r>
      <w:r>
        <w:rPr>
          <w:rtl w:val="0"/>
        </w:rPr>
        <w:t xml:space="preserve"> </w:t>
      </w:r>
      <w:r>
        <w:rPr>
          <w:rtl w:val="0"/>
        </w:rPr>
        <w:t>should</w:t>
      </w:r>
      <w:r>
        <w:rPr>
          <w:rtl w:val="0"/>
        </w:rPr>
        <w:t xml:space="preserve"> </w:t>
      </w:r>
      <w:r>
        <w:rPr>
          <w:rtl w:val="0"/>
        </w:rPr>
        <w:t>not</w:t>
      </w:r>
      <w:r>
        <w:rPr>
          <w:rtl w:val="0"/>
        </w:rPr>
        <w:t xml:space="preserve"> </w:t>
      </w:r>
      <w:r>
        <w:rPr>
          <w:rtl w:val="0"/>
        </w:rPr>
        <w:t>dramatically</w:t>
      </w:r>
      <w:r>
        <w:rPr>
          <w:rtl w:val="0"/>
        </w:rPr>
        <w:t xml:space="preserve"> </w:t>
      </w:r>
      <w:r>
        <w:rPr>
          <w:rtl w:val="0"/>
        </w:rPr>
        <w:t>affect</w:t>
      </w:r>
      <w:r>
        <w:rPr>
          <w:rtl w:val="0"/>
        </w:rPr>
        <w:t xml:space="preserve"> </w:t>
      </w:r>
      <w:r>
        <w:rPr>
          <w:rtl w:val="0"/>
        </w:rPr>
        <w:t>battery</w:t>
      </w:r>
      <w:r>
        <w:rPr>
          <w:rtl w:val="0"/>
        </w:rPr>
        <w:t xml:space="preserve"> </w:t>
      </w:r>
      <w:r>
        <w:rPr>
          <w:rtl w:val="0"/>
        </w:rPr>
        <w:t>life</w:t>
      </w:r>
      <w:r>
        <w:rPr>
          <w:rtl w:val="0"/>
        </w:rPr>
        <w:t xml:space="preserve">. - </w:t>
      </w:r>
      <w:r>
        <w:rPr>
          <w:rtl w:val="0"/>
        </w:rPr>
        <w:t>This</w:t>
      </w:r>
      <w:r>
        <w:rPr>
          <w:rtl w:val="0"/>
        </w:rPr>
        <w:t xml:space="preserve"> </w:t>
      </w:r>
      <w:r>
        <w:rPr>
          <w:rtl w:val="0"/>
        </w:rPr>
        <w:t>would</w:t>
      </w:r>
      <w:r>
        <w:rPr>
          <w:rtl w:val="0"/>
        </w:rPr>
        <w:t xml:space="preserve"> </w:t>
      </w:r>
      <w:r>
        <w:rPr>
          <w:rtl w:val="0"/>
        </w:rPr>
        <w:t>cause</w:t>
      </w:r>
      <w:r>
        <w:rPr>
          <w:rtl w:val="0"/>
        </w:rPr>
        <w:t xml:space="preserve"> </w:t>
      </w:r>
      <w:r>
        <w:rPr>
          <w:rtl w:val="0"/>
        </w:rPr>
        <w:t>people</w:t>
      </w:r>
      <w:r>
        <w:rPr>
          <w:rtl w:val="0"/>
        </w:rPr>
        <w:t xml:space="preserve"> </w:t>
      </w:r>
      <w:r>
        <w:rPr>
          <w:rtl w:val="0"/>
        </w:rPr>
        <w:t>to</w:t>
      </w:r>
      <w:r>
        <w:rPr>
          <w:rtl w:val="0"/>
        </w:rPr>
        <w:t xml:space="preserve"> </w:t>
      </w:r>
      <w:r>
        <w:rPr>
          <w:rtl w:val="0"/>
        </w:rPr>
        <w:t>stop</w:t>
      </w:r>
      <w:r>
        <w:rPr>
          <w:rtl w:val="0"/>
        </w:rPr>
        <w:t xml:space="preserve"> </w:t>
      </w:r>
      <w:r>
        <w:rPr>
          <w:rtl w:val="0"/>
        </w:rPr>
        <w:t>playing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game</w:t>
      </w:r>
      <w:r>
        <w:rPr>
          <w:rtl w:val="0"/>
        </w:rPr>
        <w:t xml:space="preserve"> </w:t>
      </w:r>
      <w:r>
        <w:rPr>
          <w:rtl w:val="0"/>
        </w:rPr>
        <w:t>and</w:t>
      </w:r>
      <w:r>
        <w:rPr>
          <w:rtl w:val="0"/>
        </w:rPr>
        <w:t xml:space="preserve"> </w:t>
      </w:r>
      <w:r>
        <w:rPr>
          <w:rtl w:val="0"/>
        </w:rPr>
        <w:t>negatively</w:t>
      </w:r>
      <w:r>
        <w:rPr>
          <w:rtl w:val="0"/>
        </w:rPr>
        <w:t xml:space="preserve"> </w:t>
      </w:r>
      <w:r>
        <w:rPr>
          <w:rtl w:val="0"/>
        </w:rPr>
        <w:t>affect</w:t>
      </w:r>
      <w:r>
        <w:rPr>
          <w:rtl w:val="0"/>
        </w:rPr>
        <w:t xml:space="preserve"> </w:t>
      </w:r>
      <w:r>
        <w:rPr>
          <w:rtl w:val="0"/>
        </w:rPr>
        <w:t>perception</w:t>
      </w:r>
      <w:r>
        <w:rPr>
          <w:rtl w:val="0"/>
        </w:rPr>
        <w:t xml:space="preserve"> </w:t>
      </w:r>
      <w:r>
        <w:rPr>
          <w:rtl w:val="0"/>
        </w:rPr>
        <w:t>of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App</w:t>
      </w:r>
      <w:r>
        <w:rPr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>3)</w:t>
      </w:r>
      <w:r>
        <w:rPr>
          <w:rtl w:val="0"/>
        </w:rPr>
        <w:t>Gameplay</w:t>
      </w:r>
      <w:r>
        <w:rPr>
          <w:rtl w:val="0"/>
        </w:rPr>
        <w:t xml:space="preserve"> </w:t>
      </w:r>
      <w:r>
        <w:rPr>
          <w:rtl w:val="0"/>
        </w:rPr>
        <w:t>should</w:t>
      </w:r>
      <w:r>
        <w:rPr>
          <w:rtl w:val="0"/>
        </w:rPr>
        <w:t xml:space="preserve"> </w:t>
      </w:r>
      <w:r>
        <w:rPr>
          <w:rtl w:val="0"/>
        </w:rPr>
        <w:t>not</w:t>
      </w:r>
      <w:r>
        <w:rPr>
          <w:rtl w:val="0"/>
        </w:rPr>
        <w:t xml:space="preserve"> </w:t>
      </w:r>
      <w:r>
        <w:rPr>
          <w:rtl w:val="0"/>
        </w:rPr>
        <w:t>detract</w:t>
      </w:r>
      <w:r>
        <w:rPr>
          <w:rtl w:val="0"/>
        </w:rPr>
        <w:t xml:space="preserve"> </w:t>
      </w:r>
      <w:r>
        <w:rPr>
          <w:rtl w:val="0"/>
        </w:rPr>
        <w:t>from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overall</w:t>
      </w:r>
      <w:r>
        <w:rPr>
          <w:rtl w:val="0"/>
        </w:rPr>
        <w:t xml:space="preserve"> </w:t>
      </w:r>
      <w:r>
        <w:rPr>
          <w:rtl w:val="0"/>
        </w:rPr>
        <w:t>device</w:t>
      </w:r>
      <w:r>
        <w:rPr>
          <w:rtl w:val="0"/>
        </w:rPr>
        <w:t xml:space="preserve"> </w:t>
      </w:r>
      <w:r>
        <w:rPr>
          <w:rtl w:val="0"/>
        </w:rPr>
        <w:t>experience</w:t>
      </w:r>
      <w:r>
        <w:rPr>
          <w:rtl w:val="0"/>
        </w:rPr>
        <w:t xml:space="preserve">. - </w:t>
      </w:r>
      <w:r>
        <w:rPr>
          <w:rtl w:val="0"/>
        </w:rPr>
        <w:t>Annoying</w:t>
      </w:r>
      <w:r>
        <w:rPr>
          <w:rtl w:val="0"/>
        </w:rPr>
        <w:t xml:space="preserve"> </w:t>
      </w:r>
      <w:r>
        <w:rPr>
          <w:rtl w:val="0"/>
        </w:rPr>
        <w:t>notifications</w:t>
      </w:r>
      <w:r>
        <w:rPr>
          <w:rtl w:val="0"/>
        </w:rPr>
        <w:t xml:space="preserve"> </w:t>
      </w:r>
      <w:r>
        <w:rPr>
          <w:rtl w:val="0"/>
        </w:rPr>
        <w:t>and</w:t>
      </w:r>
      <w:r>
        <w:rPr>
          <w:rtl w:val="0"/>
        </w:rPr>
        <w:t xml:space="preserve"> </w:t>
      </w:r>
      <w:r>
        <w:rPr>
          <w:rtl w:val="0"/>
        </w:rPr>
        <w:t>resource</w:t>
      </w:r>
      <w:r>
        <w:rPr>
          <w:rtl w:val="0"/>
        </w:rPr>
        <w:t xml:space="preserve"> </w:t>
      </w:r>
      <w:r>
        <w:rPr>
          <w:rtl w:val="0"/>
        </w:rPr>
        <w:t>consumption</w:t>
      </w:r>
      <w:r>
        <w:rPr>
          <w:rtl w:val="0"/>
        </w:rPr>
        <w:t xml:space="preserve"> </w:t>
      </w:r>
      <w:r>
        <w:rPr>
          <w:rtl w:val="0"/>
        </w:rPr>
        <w:t>should</w:t>
      </w:r>
      <w:r>
        <w:rPr>
          <w:rtl w:val="0"/>
        </w:rPr>
        <w:t xml:space="preserve"> </w:t>
      </w:r>
      <w:r>
        <w:rPr>
          <w:rtl w:val="0"/>
        </w:rPr>
        <w:t>not</w:t>
      </w:r>
      <w:r>
        <w:rPr>
          <w:rtl w:val="0"/>
        </w:rPr>
        <w:t xml:space="preserve"> </w:t>
      </w:r>
      <w:r>
        <w:rPr>
          <w:rtl w:val="0"/>
        </w:rPr>
        <w:t>be</w:t>
      </w:r>
      <w:r>
        <w:rPr>
          <w:rtl w:val="0"/>
        </w:rPr>
        <w:t xml:space="preserve"> </w:t>
      </w:r>
      <w:r>
        <w:rPr>
          <w:rtl w:val="0"/>
        </w:rPr>
        <w:t>employed</w:t>
      </w:r>
      <w:r>
        <w:rPr>
          <w:rtl w:val="0"/>
        </w:rPr>
        <w:t xml:space="preserve"> </w:t>
      </w:r>
      <w:r>
        <w:rPr>
          <w:rtl w:val="0"/>
        </w:rPr>
        <w:t>as</w:t>
      </w:r>
      <w:r>
        <w:rPr>
          <w:rtl w:val="0"/>
        </w:rPr>
        <w:t xml:space="preserve"> </w:t>
      </w:r>
      <w:r>
        <w:rPr>
          <w:rtl w:val="0"/>
        </w:rPr>
        <w:t>part</w:t>
      </w:r>
      <w:r>
        <w:rPr>
          <w:rtl w:val="0"/>
        </w:rPr>
        <w:t xml:space="preserve"> </w:t>
      </w:r>
      <w:r>
        <w:rPr>
          <w:rtl w:val="0"/>
        </w:rPr>
        <w:t>of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normal</w:t>
      </w:r>
      <w:r>
        <w:rPr>
          <w:rtl w:val="0"/>
        </w:rPr>
        <w:t xml:space="preserve"> </w:t>
      </w:r>
      <w:r>
        <w:rPr>
          <w:rtl w:val="0"/>
        </w:rPr>
        <w:t>usage</w:t>
      </w:r>
      <w:r>
        <w:rPr>
          <w:rtl w:val="0"/>
        </w:rPr>
        <w:t xml:space="preserve"> </w:t>
      </w:r>
      <w:r>
        <w:rPr>
          <w:rtl w:val="0"/>
        </w:rPr>
        <w:t>of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App</w:t>
      </w:r>
      <w:r>
        <w:rPr>
          <w:rtl w:val="0"/>
        </w:rPr>
        <w:t xml:space="preserve">.  </w:t>
      </w:r>
      <w:r>
        <w:rPr>
          <w:rtl w:val="0"/>
        </w:rPr>
        <w:t>This</w:t>
      </w:r>
      <w:r>
        <w:rPr>
          <w:rtl w:val="0"/>
        </w:rPr>
        <w:t xml:space="preserve"> </w:t>
      </w:r>
      <w:r>
        <w:rPr>
          <w:rtl w:val="0"/>
        </w:rPr>
        <w:t>would</w:t>
      </w:r>
      <w:r>
        <w:rPr>
          <w:rtl w:val="0"/>
        </w:rPr>
        <w:t xml:space="preserve"> </w:t>
      </w:r>
      <w:r>
        <w:rPr>
          <w:rtl w:val="0"/>
        </w:rPr>
        <w:t>drive</w:t>
      </w:r>
      <w:r>
        <w:rPr>
          <w:rtl w:val="0"/>
        </w:rPr>
        <w:t xml:space="preserve"> </w:t>
      </w:r>
      <w:r>
        <w:rPr>
          <w:rtl w:val="0"/>
        </w:rPr>
        <w:t>people</w:t>
      </w:r>
      <w:r>
        <w:rPr>
          <w:rtl w:val="0"/>
        </w:rPr>
        <w:t xml:space="preserve"> </w:t>
      </w:r>
      <w:r>
        <w:rPr>
          <w:rtl w:val="0"/>
        </w:rPr>
        <w:t>away</w:t>
      </w:r>
      <w:r>
        <w:rPr>
          <w:rtl w:val="0"/>
        </w:rPr>
        <w:t xml:space="preserve"> </w:t>
      </w:r>
      <w:r>
        <w:rPr>
          <w:rtl w:val="0"/>
        </w:rPr>
        <w:t>from</w:t>
      </w:r>
      <w:r>
        <w:rPr>
          <w:rtl w:val="0"/>
        </w:rPr>
        <w:t xml:space="preserve"> </w:t>
      </w:r>
      <w:r>
        <w:rPr>
          <w:rtl w:val="0"/>
        </w:rPr>
        <w:t>leaving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App</w:t>
      </w:r>
      <w:r>
        <w:rPr>
          <w:rtl w:val="0"/>
        </w:rPr>
        <w:t xml:space="preserve"> </w:t>
      </w:r>
      <w:r>
        <w:rPr>
          <w:rtl w:val="0"/>
        </w:rPr>
        <w:t>running</w:t>
      </w:r>
      <w:r>
        <w:rPr>
          <w:rtl w:val="0"/>
        </w:rPr>
        <w:t xml:space="preserve"> </w:t>
      </w:r>
      <w:r>
        <w:rPr>
          <w:rtl w:val="0"/>
        </w:rPr>
        <w:t>which</w:t>
      </w:r>
      <w:r>
        <w:rPr>
          <w:rtl w:val="0"/>
        </w:rPr>
        <w:t xml:space="preserve"> </w:t>
      </w:r>
      <w:r>
        <w:rPr>
          <w:rtl w:val="0"/>
        </w:rPr>
        <w:t>is</w:t>
      </w:r>
      <w:r>
        <w:rPr>
          <w:rtl w:val="0"/>
        </w:rPr>
        <w:t xml:space="preserve"> </w:t>
      </w:r>
      <w:r>
        <w:rPr>
          <w:rtl w:val="0"/>
        </w:rPr>
        <w:t>necessary</w:t>
      </w:r>
      <w:r>
        <w:rPr>
          <w:rtl w:val="0"/>
        </w:rPr>
        <w:t xml:space="preserve"> </w:t>
      </w:r>
      <w:r>
        <w:rPr>
          <w:rtl w:val="0"/>
        </w:rPr>
        <w:t>for</w:t>
      </w:r>
      <w:r>
        <w:rPr>
          <w:rtl w:val="0"/>
        </w:rPr>
        <w:t xml:space="preserve"> </w:t>
      </w:r>
      <w:r>
        <w:rPr>
          <w:rtl w:val="0"/>
        </w:rPr>
        <w:t>widespread</w:t>
      </w:r>
      <w:r>
        <w:rPr>
          <w:rtl w:val="0"/>
        </w:rPr>
        <w:t xml:space="preserve"> </w:t>
      </w:r>
      <w:r>
        <w:rPr>
          <w:rtl w:val="0"/>
        </w:rPr>
        <w:t>gameplay</w:t>
      </w:r>
      <w:r>
        <w:rPr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>4)</w:t>
      </w:r>
      <w:r>
        <w:rPr>
          <w:rtl w:val="0"/>
        </w:rPr>
        <w:t>Menus</w:t>
      </w:r>
      <w:r>
        <w:rPr>
          <w:rtl w:val="0"/>
        </w:rPr>
        <w:t xml:space="preserve"> </w:t>
      </w:r>
      <w:r>
        <w:rPr>
          <w:rtl w:val="0"/>
        </w:rPr>
        <w:t>should</w:t>
      </w:r>
      <w:r>
        <w:rPr>
          <w:rtl w:val="0"/>
        </w:rPr>
        <w:t xml:space="preserve"> </w:t>
      </w:r>
      <w:r>
        <w:rPr>
          <w:rtl w:val="0"/>
        </w:rPr>
        <w:t>be</w:t>
      </w:r>
      <w:r>
        <w:rPr>
          <w:rtl w:val="0"/>
        </w:rPr>
        <w:t xml:space="preserve"> </w:t>
      </w:r>
      <w:r>
        <w:rPr>
          <w:rtl w:val="0"/>
        </w:rPr>
        <w:t>clear</w:t>
      </w:r>
      <w:r>
        <w:rPr>
          <w:rtl w:val="0"/>
        </w:rPr>
        <w:t xml:space="preserve"> </w:t>
      </w:r>
      <w:r>
        <w:rPr>
          <w:rtl w:val="0"/>
        </w:rPr>
        <w:t>and</w:t>
      </w:r>
      <w:r>
        <w:rPr>
          <w:rtl w:val="0"/>
        </w:rPr>
        <w:t xml:space="preserve"> </w:t>
      </w:r>
      <w:r>
        <w:rPr>
          <w:rtl w:val="0"/>
        </w:rPr>
        <w:t>easy</w:t>
      </w:r>
      <w:r>
        <w:rPr>
          <w:rtl w:val="0"/>
        </w:rPr>
        <w:t xml:space="preserve"> </w:t>
      </w:r>
      <w:r>
        <w:rPr>
          <w:rtl w:val="0"/>
        </w:rPr>
        <w:t>to</w:t>
      </w:r>
      <w:r>
        <w:rPr>
          <w:rtl w:val="0"/>
        </w:rPr>
        <w:t xml:space="preserve"> </w:t>
      </w:r>
      <w:r>
        <w:rPr>
          <w:rtl w:val="0"/>
        </w:rPr>
        <w:t>use</w:t>
      </w:r>
      <w:r>
        <w:rPr>
          <w:rtl w:val="0"/>
        </w:rPr>
        <w:t xml:space="preserve"> </w:t>
      </w:r>
      <w:r>
        <w:rPr>
          <w:rtl w:val="0"/>
        </w:rPr>
        <w:t>and</w:t>
      </w:r>
      <w:r>
        <w:rPr>
          <w:rtl w:val="0"/>
        </w:rPr>
        <w:t xml:space="preserve"> </w:t>
      </w:r>
      <w:r>
        <w:rPr>
          <w:rtl w:val="0"/>
        </w:rPr>
        <w:t>guide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user</w:t>
      </w:r>
      <w:r>
        <w:rPr>
          <w:rtl w:val="0"/>
        </w:rPr>
        <w:t xml:space="preserve"> </w:t>
      </w:r>
      <w:r>
        <w:rPr>
          <w:rtl w:val="0"/>
        </w:rPr>
        <w:t>effectively</w:t>
      </w:r>
      <w:r>
        <w:rPr>
          <w:rtl w:val="0"/>
        </w:rPr>
        <w:t xml:space="preserve">. - </w:t>
      </w:r>
      <w:r>
        <w:rPr>
          <w:rtl w:val="0"/>
        </w:rPr>
        <w:t>Low</w:t>
      </w:r>
      <w:r>
        <w:rPr>
          <w:rtl w:val="0"/>
        </w:rPr>
        <w:t xml:space="preserve"> </w:t>
      </w:r>
      <w:r>
        <w:rPr>
          <w:rtl w:val="0"/>
        </w:rPr>
        <w:t>barriers</w:t>
      </w:r>
      <w:r>
        <w:rPr>
          <w:rtl w:val="0"/>
        </w:rPr>
        <w:t xml:space="preserve"> </w:t>
      </w:r>
      <w:r>
        <w:rPr>
          <w:rtl w:val="0"/>
        </w:rPr>
        <w:t>to</w:t>
      </w:r>
      <w:r>
        <w:rPr>
          <w:rtl w:val="0"/>
        </w:rPr>
        <w:t xml:space="preserve"> </w:t>
      </w:r>
      <w:r>
        <w:rPr>
          <w:rtl w:val="0"/>
        </w:rPr>
        <w:t>entry</w:t>
      </w:r>
      <w:r>
        <w:rPr>
          <w:rtl w:val="0"/>
        </w:rPr>
        <w:t xml:space="preserve"> </w:t>
      </w:r>
      <w:r>
        <w:rPr>
          <w:rtl w:val="0"/>
        </w:rPr>
        <w:t>will</w:t>
      </w:r>
      <w:r>
        <w:rPr>
          <w:rtl w:val="0"/>
        </w:rPr>
        <w:t xml:space="preserve"> </w:t>
      </w:r>
      <w:r>
        <w:rPr>
          <w:rtl w:val="0"/>
        </w:rPr>
        <w:t>encourage</w:t>
      </w:r>
      <w:r>
        <w:rPr>
          <w:rtl w:val="0"/>
        </w:rPr>
        <w:t xml:space="preserve"> </w:t>
      </w:r>
      <w:r>
        <w:rPr>
          <w:rtl w:val="0"/>
        </w:rPr>
        <w:t>people</w:t>
      </w:r>
      <w:r>
        <w:rPr>
          <w:rtl w:val="0"/>
        </w:rPr>
        <w:t xml:space="preserve"> </w:t>
      </w:r>
      <w:r>
        <w:rPr>
          <w:rtl w:val="0"/>
        </w:rPr>
        <w:t>to</w:t>
      </w:r>
      <w:r>
        <w:rPr>
          <w:rtl w:val="0"/>
        </w:rPr>
        <w:t xml:space="preserve"> </w:t>
      </w:r>
      <w:r>
        <w:rPr>
          <w:rtl w:val="0"/>
        </w:rPr>
        <w:t>pick</w:t>
      </w:r>
      <w:r>
        <w:rPr>
          <w:rtl w:val="0"/>
        </w:rPr>
        <w:t xml:space="preserve"> </w:t>
      </w:r>
      <w:r>
        <w:rPr>
          <w:rtl w:val="0"/>
        </w:rPr>
        <w:t>up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App</w:t>
      </w:r>
      <w:r>
        <w:rPr>
          <w:rtl w:val="0"/>
        </w:rPr>
        <w:t xml:space="preserve"> </w:t>
      </w:r>
      <w:r>
        <w:rPr>
          <w:rtl w:val="0"/>
        </w:rPr>
        <w:t>and</w:t>
      </w:r>
      <w:r>
        <w:rPr>
          <w:rtl w:val="0"/>
        </w:rPr>
        <w:t xml:space="preserve"> </w:t>
      </w:r>
      <w:r>
        <w:rPr>
          <w:rtl w:val="0"/>
        </w:rPr>
        <w:t>play</w:t>
      </w:r>
      <w:r>
        <w:rPr>
          <w:rtl w:val="0"/>
        </w:rPr>
        <w:t xml:space="preserve">.  </w:t>
      </w:r>
      <w:r>
        <w:rPr>
          <w:rtl w:val="0"/>
        </w:rPr>
        <w:t>This</w:t>
      </w:r>
      <w:r>
        <w:rPr>
          <w:rtl w:val="0"/>
        </w:rPr>
        <w:t xml:space="preserve"> </w:t>
      </w:r>
      <w:r>
        <w:rPr>
          <w:rtl w:val="0"/>
        </w:rPr>
        <w:t>is</w:t>
      </w:r>
      <w:r>
        <w:rPr>
          <w:rtl w:val="0"/>
        </w:rPr>
        <w:t xml:space="preserve"> </w:t>
      </w:r>
      <w:r>
        <w:rPr>
          <w:rtl w:val="0"/>
        </w:rPr>
        <w:t>not</w:t>
      </w:r>
      <w:r>
        <w:rPr>
          <w:rtl w:val="0"/>
        </w:rPr>
        <w:t xml:space="preserve"> </w:t>
      </w:r>
      <w:r>
        <w:rPr>
          <w:rtl w:val="0"/>
        </w:rPr>
        <w:t>as</w:t>
      </w:r>
      <w:r>
        <w:rPr>
          <w:rtl w:val="0"/>
        </w:rPr>
        <w:t xml:space="preserve"> </w:t>
      </w:r>
      <w:r>
        <w:rPr>
          <w:rtl w:val="0"/>
        </w:rPr>
        <w:t>important</w:t>
      </w:r>
      <w:r>
        <w:rPr>
          <w:rtl w:val="0"/>
        </w:rPr>
        <w:t xml:space="preserve"> </w:t>
      </w:r>
      <w:r>
        <w:rPr>
          <w:rtl w:val="0"/>
        </w:rPr>
        <w:t>as</w:t>
      </w:r>
      <w:r>
        <w:rPr>
          <w:rtl w:val="0"/>
        </w:rPr>
        <w:t xml:space="preserve"> </w:t>
      </w:r>
      <w:r>
        <w:rPr>
          <w:rtl w:val="0"/>
        </w:rPr>
        <w:t>attack</w:t>
      </w:r>
      <w:r>
        <w:rPr>
          <w:rtl w:val="0"/>
        </w:rPr>
        <w:t xml:space="preserve"> </w:t>
      </w:r>
      <w:r>
        <w:rPr>
          <w:rtl w:val="0"/>
        </w:rPr>
        <w:t>and</w:t>
      </w:r>
      <w:r>
        <w:rPr>
          <w:rtl w:val="0"/>
        </w:rPr>
        <w:t xml:space="preserve"> </w:t>
      </w:r>
      <w:r>
        <w:rPr>
          <w:rtl w:val="0"/>
        </w:rPr>
        <w:t>NFC</w:t>
      </w:r>
      <w:r>
        <w:rPr>
          <w:rtl w:val="0"/>
        </w:rPr>
        <w:t xml:space="preserve"> </w:t>
      </w:r>
      <w:r>
        <w:rPr>
          <w:rtl w:val="0"/>
        </w:rPr>
        <w:t>performance</w:t>
      </w:r>
      <w:r>
        <w:rPr>
          <w:rtl w:val="0"/>
        </w:rPr>
        <w:t xml:space="preserve">, </w:t>
      </w:r>
      <w:r>
        <w:rPr>
          <w:rtl w:val="0"/>
        </w:rPr>
        <w:t>but</w:t>
      </w:r>
      <w:r>
        <w:rPr>
          <w:rtl w:val="0"/>
        </w:rPr>
        <w:t xml:space="preserve"> </w:t>
      </w:r>
      <w:r>
        <w:rPr>
          <w:rtl w:val="0"/>
        </w:rPr>
        <w:t>is</w:t>
      </w:r>
      <w:r>
        <w:rPr>
          <w:rtl w:val="0"/>
        </w:rPr>
        <w:t xml:space="preserve"> </w:t>
      </w:r>
      <w:r>
        <w:rPr>
          <w:rtl w:val="0"/>
        </w:rPr>
        <w:t>still</w:t>
      </w:r>
      <w:r>
        <w:rPr>
          <w:rtl w:val="0"/>
        </w:rPr>
        <w:t xml:space="preserve"> </w:t>
      </w:r>
      <w:r>
        <w:rPr>
          <w:rtl w:val="0"/>
        </w:rPr>
        <w:t>important</w:t>
      </w:r>
      <w:r>
        <w:rPr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>5)</w:t>
      </w:r>
      <w:r>
        <w:rPr>
          <w:rtl w:val="0"/>
        </w:rPr>
        <w:t>App</w:t>
      </w:r>
      <w:r>
        <w:rPr>
          <w:rtl w:val="0"/>
        </w:rPr>
        <w:t xml:space="preserve"> </w:t>
      </w:r>
      <w:r>
        <w:rPr>
          <w:rtl w:val="0"/>
        </w:rPr>
        <w:t>should</w:t>
      </w:r>
      <w:r>
        <w:rPr>
          <w:rtl w:val="0"/>
        </w:rPr>
        <w:t xml:space="preserve"> </w:t>
      </w:r>
      <w:r>
        <w:rPr>
          <w:rtl w:val="0"/>
        </w:rPr>
        <w:t>be</w:t>
      </w:r>
      <w:r>
        <w:rPr>
          <w:rtl w:val="0"/>
        </w:rPr>
        <w:t xml:space="preserve"> </w:t>
      </w:r>
      <w:r>
        <w:rPr>
          <w:rtl w:val="0"/>
        </w:rPr>
        <w:t>ready</w:t>
      </w:r>
      <w:r>
        <w:rPr>
          <w:rtl w:val="0"/>
        </w:rPr>
        <w:t xml:space="preserve"> </w:t>
      </w:r>
      <w:r>
        <w:rPr>
          <w:rtl w:val="0"/>
        </w:rPr>
        <w:t>to</w:t>
      </w:r>
      <w:r>
        <w:rPr>
          <w:rtl w:val="0"/>
        </w:rPr>
        <w:t xml:space="preserve"> </w:t>
      </w:r>
      <w:r>
        <w:rPr>
          <w:rtl w:val="0"/>
        </w:rPr>
        <w:t>configure</w:t>
      </w:r>
      <w:r>
        <w:rPr>
          <w:rtl w:val="0"/>
        </w:rPr>
        <w:t xml:space="preserve"> </w:t>
      </w:r>
      <w:r>
        <w:rPr>
          <w:rtl w:val="0"/>
        </w:rPr>
        <w:t>and</w:t>
      </w:r>
      <w:r>
        <w:rPr>
          <w:rtl w:val="0"/>
        </w:rPr>
        <w:t xml:space="preserve"> </w:t>
      </w:r>
      <w:r>
        <w:rPr>
          <w:rtl w:val="0"/>
        </w:rPr>
        <w:t>run</w:t>
      </w:r>
      <w:r>
        <w:rPr>
          <w:rtl w:val="0"/>
        </w:rPr>
        <w:t xml:space="preserve"> </w:t>
      </w:r>
      <w:r>
        <w:rPr>
          <w:rtl w:val="0"/>
        </w:rPr>
        <w:t>immediately</w:t>
      </w:r>
      <w:r>
        <w:rPr>
          <w:rtl w:val="0"/>
        </w:rPr>
        <w:t xml:space="preserve"> </w:t>
      </w:r>
      <w:r>
        <w:rPr>
          <w:rtl w:val="0"/>
        </w:rPr>
        <w:t>after</w:t>
      </w:r>
      <w:r>
        <w:rPr>
          <w:rtl w:val="0"/>
        </w:rPr>
        <w:t xml:space="preserve"> </w:t>
      </w:r>
      <w:r>
        <w:rPr>
          <w:rtl w:val="0"/>
        </w:rPr>
        <w:t>download</w:t>
      </w:r>
      <w:r>
        <w:rPr>
          <w:rtl w:val="0"/>
        </w:rPr>
        <w:t xml:space="preserve">. 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>6)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App</w:t>
      </w:r>
      <w:r>
        <w:rPr>
          <w:rtl w:val="0"/>
        </w:rPr>
        <w:t xml:space="preserve"> </w:t>
      </w:r>
      <w:r>
        <w:rPr>
          <w:rtl w:val="0"/>
        </w:rPr>
        <w:t>should</w:t>
      </w:r>
      <w:r>
        <w:rPr>
          <w:rtl w:val="0"/>
        </w:rPr>
        <w:t xml:space="preserve"> </w:t>
      </w:r>
      <w:r>
        <w:rPr>
          <w:rtl w:val="0"/>
        </w:rPr>
        <w:t>NOT</w:t>
      </w:r>
      <w:r>
        <w:rPr>
          <w:rtl w:val="0"/>
        </w:rPr>
        <w:t xml:space="preserve"> </w:t>
      </w:r>
      <w:r>
        <w:rPr>
          <w:rtl w:val="0"/>
        </w:rPr>
        <w:t>REQUIRE</w:t>
      </w:r>
      <w:r>
        <w:rPr>
          <w:rtl w:val="0"/>
        </w:rPr>
        <w:t xml:space="preserve"> </w:t>
      </w:r>
      <w:r>
        <w:rPr>
          <w:rtl w:val="0"/>
        </w:rPr>
        <w:t>a</w:t>
      </w:r>
      <w:r>
        <w:rPr>
          <w:rtl w:val="0"/>
        </w:rPr>
        <w:t xml:space="preserve"> </w:t>
      </w:r>
      <w:r>
        <w:rPr>
          <w:rtl w:val="0"/>
        </w:rPr>
        <w:t>connection</w:t>
      </w:r>
      <w:r>
        <w:rPr>
          <w:rtl w:val="0"/>
        </w:rPr>
        <w:t xml:space="preserve"> </w:t>
      </w:r>
      <w:r>
        <w:rPr>
          <w:rtl w:val="0"/>
        </w:rPr>
        <w:t>to</w:t>
      </w:r>
      <w:r>
        <w:rPr>
          <w:rtl w:val="0"/>
        </w:rPr>
        <w:t xml:space="preserve"> </w:t>
      </w:r>
      <w:r>
        <w:rPr>
          <w:rtl w:val="0"/>
        </w:rPr>
        <w:t>a</w:t>
      </w:r>
      <w:r>
        <w:rPr>
          <w:rtl w:val="0"/>
        </w:rPr>
        <w:t xml:space="preserve"> </w:t>
      </w:r>
      <w:r>
        <w:rPr>
          <w:rtl w:val="0"/>
        </w:rPr>
        <w:t>remote</w:t>
      </w:r>
      <w:r>
        <w:rPr>
          <w:rtl w:val="0"/>
        </w:rPr>
        <w:t xml:space="preserve"> </w:t>
      </w:r>
      <w:r>
        <w:rPr>
          <w:rtl w:val="0"/>
        </w:rPr>
        <w:t>server</w:t>
      </w:r>
      <w:r>
        <w:rPr>
          <w:rtl w:val="0"/>
        </w:rPr>
        <w:t xml:space="preserve"> </w:t>
      </w:r>
      <w:r>
        <w:rPr>
          <w:rtl w:val="0"/>
        </w:rPr>
        <w:t>at</w:t>
      </w:r>
      <w:r>
        <w:rPr>
          <w:rtl w:val="0"/>
        </w:rPr>
        <w:t xml:space="preserve"> </w:t>
      </w:r>
      <w:r>
        <w:rPr>
          <w:rtl w:val="0"/>
        </w:rPr>
        <w:t>any</w:t>
      </w:r>
      <w:r>
        <w:rPr>
          <w:rtl w:val="0"/>
        </w:rPr>
        <w:t xml:space="preserve"> </w:t>
      </w:r>
      <w:r>
        <w:rPr>
          <w:rtl w:val="0"/>
        </w:rPr>
        <w:t>time</w:t>
      </w:r>
      <w:r>
        <w:rPr>
          <w:rtl w:val="0"/>
        </w:rPr>
        <w:t xml:space="preserve"> </w:t>
      </w:r>
      <w:r>
        <w:rPr>
          <w:rtl w:val="0"/>
        </w:rPr>
        <w:t>during</w:t>
      </w:r>
      <w:r>
        <w:rPr>
          <w:rtl w:val="0"/>
        </w:rPr>
        <w:t xml:space="preserve"> </w:t>
      </w:r>
      <w:r>
        <w:rPr>
          <w:rtl w:val="0"/>
        </w:rPr>
        <w:t>play</w:t>
      </w:r>
      <w:r>
        <w:rPr>
          <w:rtl w:val="0"/>
        </w:rPr>
        <w:t xml:space="preserve">. </w:t>
      </w:r>
      <w:r>
        <w:rPr>
          <w:rtl w:val="0"/>
        </w:rPr>
        <w:t>This</w:t>
      </w:r>
      <w:r>
        <w:rPr>
          <w:rtl w:val="0"/>
        </w:rPr>
        <w:t xml:space="preserve"> </w:t>
      </w:r>
      <w:r>
        <w:rPr>
          <w:rtl w:val="0"/>
        </w:rPr>
        <w:t>allows</w:t>
      </w:r>
      <w:r>
        <w:rPr>
          <w:rtl w:val="0"/>
        </w:rPr>
        <w:t xml:space="preserve"> </w:t>
      </w:r>
      <w:r>
        <w:rPr>
          <w:rtl w:val="0"/>
        </w:rPr>
        <w:t>for</w:t>
      </w:r>
      <w:r>
        <w:rPr>
          <w:rtl w:val="0"/>
        </w:rPr>
        <w:t xml:space="preserve"> </w:t>
      </w:r>
      <w:r>
        <w:rPr>
          <w:rtl w:val="0"/>
        </w:rPr>
        <w:t>its</w:t>
      </w:r>
      <w:r>
        <w:rPr>
          <w:rtl w:val="0"/>
        </w:rPr>
        <w:t xml:space="preserve"> </w:t>
      </w:r>
      <w:r>
        <w:rPr>
          <w:rtl w:val="0"/>
        </w:rPr>
        <w:t>use</w:t>
      </w:r>
      <w:r>
        <w:rPr>
          <w:rtl w:val="0"/>
        </w:rPr>
        <w:t xml:space="preserve"> </w:t>
      </w:r>
      <w:r>
        <w:rPr>
          <w:rtl w:val="0"/>
        </w:rPr>
        <w:t>no</w:t>
      </w:r>
      <w:r>
        <w:rPr>
          <w:rtl w:val="0"/>
        </w:rPr>
        <w:t xml:space="preserve"> </w:t>
      </w:r>
      <w:r>
        <w:rPr>
          <w:rtl w:val="0"/>
        </w:rPr>
        <w:t>matter</w:t>
      </w:r>
      <w:r>
        <w:rPr>
          <w:rtl w:val="0"/>
        </w:rPr>
        <w:t xml:space="preserve"> </w:t>
      </w:r>
      <w:r>
        <w:rPr>
          <w:rtl w:val="0"/>
        </w:rPr>
        <w:t>what</w:t>
      </w:r>
      <w:r>
        <w:rPr>
          <w:rtl w:val="0"/>
        </w:rPr>
        <w:t xml:space="preserve"> </w:t>
      </w:r>
      <w:r>
        <w:rPr>
          <w:rtl w:val="0"/>
        </w:rPr>
        <w:t>environment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user</w:t>
      </w:r>
      <w:r>
        <w:rPr>
          <w:rtl w:val="0"/>
        </w:rPr>
        <w:t xml:space="preserve"> </w:t>
      </w:r>
      <w:r>
        <w:rPr>
          <w:rtl w:val="0"/>
        </w:rPr>
        <w:t>may</w:t>
      </w:r>
      <w:r>
        <w:rPr>
          <w:rtl w:val="0"/>
        </w:rPr>
        <w:t xml:space="preserve"> </w:t>
      </w:r>
      <w:r>
        <w:rPr>
          <w:rtl w:val="0"/>
        </w:rPr>
        <w:t>be</w:t>
      </w:r>
      <w:r>
        <w:rPr>
          <w:rtl w:val="0"/>
        </w:rPr>
        <w:t xml:space="preserve"> </w:t>
      </w:r>
      <w:r>
        <w:rPr>
          <w:rtl w:val="0"/>
        </w:rPr>
        <w:t>in</w:t>
      </w:r>
      <w:r>
        <w:rPr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>7)</w:t>
      </w:r>
      <w:r>
        <w:rPr>
          <w:rtl w:val="0"/>
        </w:rPr>
        <w:t>App</w:t>
      </w:r>
      <w:r>
        <w:rPr>
          <w:rtl w:val="0"/>
        </w:rPr>
        <w:t xml:space="preserve"> </w:t>
      </w:r>
      <w:r>
        <w:rPr>
          <w:rtl w:val="0"/>
        </w:rPr>
        <w:t>should</w:t>
      </w:r>
      <w:r>
        <w:rPr>
          <w:rtl w:val="0"/>
        </w:rPr>
        <w:t xml:space="preserve"> </w:t>
      </w:r>
      <w:r>
        <w:rPr>
          <w:rtl w:val="0"/>
        </w:rPr>
        <w:t>be</w:t>
      </w:r>
      <w:r>
        <w:rPr>
          <w:rtl w:val="0"/>
        </w:rPr>
        <w:t xml:space="preserve"> </w:t>
      </w:r>
      <w:r>
        <w:rPr>
          <w:rtl w:val="0"/>
        </w:rPr>
        <w:t>compatible</w:t>
      </w:r>
      <w:r>
        <w:rPr>
          <w:rtl w:val="0"/>
        </w:rPr>
        <w:t xml:space="preserve"> </w:t>
      </w:r>
      <w:r>
        <w:rPr>
          <w:rtl w:val="0"/>
        </w:rPr>
        <w:t>with</w:t>
      </w:r>
      <w:r>
        <w:rPr>
          <w:rtl w:val="0"/>
        </w:rPr>
        <w:t xml:space="preserve"> </w:t>
      </w:r>
      <w:r>
        <w:rPr>
          <w:rtl w:val="0"/>
        </w:rPr>
        <w:t>stated</w:t>
      </w:r>
      <w:r>
        <w:rPr>
          <w:rtl w:val="0"/>
        </w:rPr>
        <w:t xml:space="preserve"> </w:t>
      </w:r>
      <w:r>
        <w:rPr>
          <w:rtl w:val="0"/>
        </w:rPr>
        <w:t>Android</w:t>
      </w:r>
      <w:r>
        <w:rPr>
          <w:rtl w:val="0"/>
        </w:rPr>
        <w:t xml:space="preserve"> </w:t>
      </w:r>
      <w:r>
        <w:rPr>
          <w:rtl w:val="0"/>
        </w:rPr>
        <w:t>OS</w:t>
      </w:r>
      <w:r>
        <w:rPr>
          <w:rtl w:val="0"/>
        </w:rPr>
        <w:t xml:space="preserve"> </w:t>
      </w:r>
      <w:r>
        <w:rPr>
          <w:rtl w:val="0"/>
        </w:rPr>
        <w:t>Versions</w:t>
      </w:r>
      <w:r>
        <w:rPr>
          <w:rtl w:val="0"/>
        </w:rPr>
        <w:t xml:space="preserve">. -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app</w:t>
      </w:r>
      <w:r>
        <w:rPr>
          <w:rtl w:val="0"/>
        </w:rPr>
        <w:t xml:space="preserve"> </w:t>
      </w:r>
      <w:r>
        <w:rPr>
          <w:rtl w:val="0"/>
        </w:rPr>
        <w:t>should</w:t>
      </w:r>
      <w:r>
        <w:rPr>
          <w:rtl w:val="0"/>
        </w:rPr>
        <w:t xml:space="preserve"> </w:t>
      </w:r>
      <w:r>
        <w:rPr>
          <w:rtl w:val="0"/>
        </w:rPr>
        <w:t>be</w:t>
      </w:r>
      <w:r>
        <w:rPr>
          <w:rtl w:val="0"/>
        </w:rPr>
        <w:t xml:space="preserve"> </w:t>
      </w:r>
      <w:r>
        <w:rPr>
          <w:rtl w:val="0"/>
        </w:rPr>
        <w:t>equally</w:t>
      </w:r>
      <w:r>
        <w:rPr>
          <w:rtl w:val="0"/>
        </w:rPr>
        <w:t xml:space="preserve"> </w:t>
      </w:r>
      <w:r>
        <w:rPr>
          <w:rtl w:val="0"/>
        </w:rPr>
        <w:t>stable</w:t>
      </w:r>
      <w:r>
        <w:rPr>
          <w:rtl w:val="0"/>
        </w:rPr>
        <w:t xml:space="preserve"> </w:t>
      </w:r>
      <w:r>
        <w:rPr>
          <w:rtl w:val="0"/>
        </w:rPr>
        <w:t>on</w:t>
      </w:r>
      <w:r>
        <w:rPr>
          <w:rtl w:val="0"/>
        </w:rPr>
        <w:t xml:space="preserve"> </w:t>
      </w:r>
      <w:r>
        <w:rPr>
          <w:rtl w:val="0"/>
        </w:rPr>
        <w:t>different</w:t>
      </w:r>
      <w:r>
        <w:rPr>
          <w:rtl w:val="0"/>
        </w:rPr>
        <w:t xml:space="preserve"> </w:t>
      </w:r>
      <w:r>
        <w:rPr>
          <w:rtl w:val="0"/>
        </w:rPr>
        <w:t>versions</w:t>
      </w:r>
      <w:r>
        <w:rPr>
          <w:rtl w:val="0"/>
        </w:rPr>
        <w:t xml:space="preserve"> </w:t>
      </w:r>
      <w:r>
        <w:rPr>
          <w:rtl w:val="0"/>
        </w:rPr>
        <w:t>of</w:t>
      </w:r>
      <w:r>
        <w:rPr>
          <w:rtl w:val="0"/>
        </w:rPr>
        <w:t xml:space="preserve"> </w:t>
      </w:r>
      <w:r>
        <w:rPr>
          <w:rtl w:val="0"/>
        </w:rPr>
        <w:t>Android</w:t>
      </w:r>
      <w:r>
        <w:rPr>
          <w:rtl w:val="0"/>
        </w:rPr>
        <w:t xml:space="preserve"> </w:t>
      </w:r>
      <w:r>
        <w:rPr>
          <w:rtl w:val="0"/>
        </w:rPr>
        <w:t>to</w:t>
      </w:r>
      <w:r>
        <w:rPr>
          <w:rtl w:val="0"/>
        </w:rPr>
        <w:t xml:space="preserve"> </w:t>
      </w:r>
      <w:r>
        <w:rPr>
          <w:rtl w:val="0"/>
        </w:rPr>
        <w:t>provide</w:t>
      </w:r>
      <w:r>
        <w:rPr>
          <w:rtl w:val="0"/>
        </w:rPr>
        <w:t xml:space="preserve"> </w:t>
      </w:r>
      <w:r>
        <w:rPr>
          <w:rtl w:val="0"/>
        </w:rPr>
        <w:t>a</w:t>
      </w:r>
      <w:r>
        <w:rPr>
          <w:rtl w:val="0"/>
        </w:rPr>
        <w:t xml:space="preserve"> </w:t>
      </w:r>
      <w:r>
        <w:rPr>
          <w:rtl w:val="0"/>
        </w:rPr>
        <w:t>homogenous</w:t>
      </w:r>
      <w:r>
        <w:rPr>
          <w:rtl w:val="0"/>
        </w:rPr>
        <w:t xml:space="preserve"> </w:t>
      </w:r>
      <w:r>
        <w:rPr>
          <w:rtl w:val="0"/>
        </w:rPr>
        <w:t>user</w:t>
      </w:r>
      <w:r>
        <w:rPr>
          <w:rtl w:val="0"/>
        </w:rPr>
        <w:t xml:space="preserve"> </w:t>
      </w:r>
      <w:r>
        <w:rPr>
          <w:rtl w:val="0"/>
        </w:rPr>
        <w:t>experience</w:t>
      </w:r>
      <w:r>
        <w:rPr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>8)</w:t>
      </w:r>
      <w:r>
        <w:rPr>
          <w:rtl w:val="0"/>
        </w:rPr>
        <w:t>App</w:t>
      </w:r>
      <w:r>
        <w:rPr>
          <w:rtl w:val="0"/>
        </w:rPr>
        <w:t xml:space="preserve"> </w:t>
      </w:r>
      <w:r>
        <w:rPr>
          <w:rtl w:val="0"/>
        </w:rPr>
        <w:t>should</w:t>
      </w:r>
      <w:r>
        <w:rPr>
          <w:rtl w:val="0"/>
        </w:rPr>
        <w:t xml:space="preserve"> </w:t>
      </w:r>
      <w:r>
        <w:rPr>
          <w:rtl w:val="0"/>
        </w:rPr>
        <w:t>be</w:t>
      </w:r>
      <w:r>
        <w:rPr>
          <w:rtl w:val="0"/>
        </w:rPr>
        <w:t xml:space="preserve"> </w:t>
      </w:r>
      <w:r>
        <w:rPr>
          <w:rtl w:val="0"/>
        </w:rPr>
        <w:t>secure</w:t>
      </w:r>
      <w:r>
        <w:rPr>
          <w:rtl w:val="0"/>
        </w:rPr>
        <w:t xml:space="preserve"> </w:t>
      </w:r>
      <w:r>
        <w:rPr>
          <w:rtl w:val="0"/>
        </w:rPr>
        <w:t>with</w:t>
      </w:r>
      <w:r>
        <w:rPr>
          <w:rtl w:val="0"/>
        </w:rPr>
        <w:t xml:space="preserve"> </w:t>
      </w:r>
      <w:r>
        <w:rPr>
          <w:rtl w:val="0"/>
        </w:rPr>
        <w:t>any</w:t>
      </w:r>
      <w:r>
        <w:rPr>
          <w:rtl w:val="0"/>
        </w:rPr>
        <w:t xml:space="preserve"> </w:t>
      </w:r>
      <w:r>
        <w:rPr>
          <w:rtl w:val="0"/>
        </w:rPr>
        <w:t>personal</w:t>
      </w:r>
      <w:r>
        <w:rPr>
          <w:rtl w:val="0"/>
        </w:rPr>
        <w:t xml:space="preserve"> </w:t>
      </w:r>
      <w:r>
        <w:rPr>
          <w:rtl w:val="0"/>
        </w:rPr>
        <w:t>user</w:t>
      </w:r>
      <w:r>
        <w:rPr>
          <w:rtl w:val="0"/>
        </w:rPr>
        <w:t xml:space="preserve"> </w:t>
      </w:r>
      <w:r>
        <w:rPr>
          <w:rtl w:val="0"/>
        </w:rPr>
        <w:t>information</w:t>
      </w:r>
      <w:r>
        <w:rPr>
          <w:rtl w:val="0"/>
        </w:rPr>
        <w:t xml:space="preserve">, </w:t>
      </w:r>
      <w:r>
        <w:rPr>
          <w:rtl w:val="0"/>
        </w:rPr>
        <w:t>including</w:t>
      </w:r>
      <w:r>
        <w:rPr>
          <w:rtl w:val="0"/>
        </w:rPr>
        <w:t xml:space="preserve"> </w:t>
      </w:r>
      <w:r>
        <w:rPr>
          <w:rtl w:val="0"/>
        </w:rPr>
        <w:t>location</w:t>
      </w:r>
      <w:r>
        <w:rPr>
          <w:rtl w:val="0"/>
        </w:rPr>
        <w:t xml:space="preserve">. - </w:t>
      </w:r>
      <w:r>
        <w:rPr>
          <w:rtl w:val="0"/>
        </w:rPr>
        <w:t>This</w:t>
      </w:r>
      <w:r>
        <w:rPr>
          <w:rtl w:val="0"/>
        </w:rPr>
        <w:t xml:space="preserve"> </w:t>
      </w:r>
      <w:r>
        <w:rPr>
          <w:rtl w:val="0"/>
        </w:rPr>
        <w:t>is</w:t>
      </w:r>
      <w:r>
        <w:rPr>
          <w:rtl w:val="0"/>
        </w:rPr>
        <w:t xml:space="preserve"> </w:t>
      </w:r>
      <w:r>
        <w:rPr>
          <w:rtl w:val="0"/>
        </w:rPr>
        <w:t>a</w:t>
      </w:r>
      <w:r>
        <w:rPr>
          <w:rtl w:val="0"/>
        </w:rPr>
        <w:t xml:space="preserve"> </w:t>
      </w:r>
      <w:r>
        <w:rPr>
          <w:rtl w:val="0"/>
        </w:rPr>
        <w:t>major</w:t>
      </w:r>
      <w:r>
        <w:rPr>
          <w:rtl w:val="0"/>
        </w:rPr>
        <w:t xml:space="preserve"> </w:t>
      </w:r>
      <w:r>
        <w:rPr>
          <w:rtl w:val="0"/>
        </w:rPr>
        <w:t>privacy</w:t>
      </w:r>
      <w:r>
        <w:rPr>
          <w:rtl w:val="0"/>
        </w:rPr>
        <w:t xml:space="preserve"> </w:t>
      </w:r>
      <w:r>
        <w:rPr>
          <w:rtl w:val="0"/>
        </w:rPr>
        <w:t>concern</w:t>
      </w:r>
      <w:r>
        <w:rPr>
          <w:rtl w:val="0"/>
        </w:rPr>
        <w:t xml:space="preserve"> </w:t>
      </w:r>
      <w:r>
        <w:rPr>
          <w:rtl w:val="0"/>
        </w:rPr>
        <w:t>for</w:t>
      </w:r>
      <w:r>
        <w:rPr>
          <w:rtl w:val="0"/>
        </w:rPr>
        <w:t xml:space="preserve"> </w:t>
      </w:r>
      <w:r>
        <w:rPr>
          <w:rtl w:val="0"/>
        </w:rPr>
        <w:t>modern</w:t>
      </w:r>
      <w:r>
        <w:rPr>
          <w:rtl w:val="0"/>
        </w:rPr>
        <w:t xml:space="preserve"> </w:t>
      </w:r>
      <w:r>
        <w:rPr>
          <w:rtl w:val="0"/>
        </w:rPr>
        <w:t>device</w:t>
      </w:r>
      <w:r>
        <w:rPr>
          <w:rtl w:val="0"/>
        </w:rPr>
        <w:t xml:space="preserve"> </w:t>
      </w:r>
      <w:r>
        <w:rPr>
          <w:rtl w:val="0"/>
        </w:rPr>
        <w:t>usage</w:t>
      </w:r>
      <w:r>
        <w:rPr>
          <w:rtl w:val="0"/>
        </w:rPr>
        <w:t xml:space="preserve">.  </w:t>
      </w:r>
      <w:r>
        <w:rPr>
          <w:rtl w:val="0"/>
        </w:rPr>
        <w:t>Users</w:t>
      </w:r>
      <w:r>
        <w:rPr>
          <w:rtl w:val="0"/>
        </w:rPr>
        <w:t xml:space="preserve"> </w:t>
      </w:r>
      <w:r>
        <w:rPr>
          <w:rtl w:val="0"/>
        </w:rPr>
        <w:t>will</w:t>
      </w:r>
      <w:r>
        <w:rPr>
          <w:rtl w:val="0"/>
        </w:rPr>
        <w:t xml:space="preserve"> </w:t>
      </w:r>
      <w:r>
        <w:rPr>
          <w:rtl w:val="0"/>
        </w:rPr>
        <w:t>give</w:t>
      </w:r>
      <w:r>
        <w:rPr>
          <w:rtl w:val="0"/>
        </w:rPr>
        <w:t xml:space="preserve"> </w:t>
      </w:r>
      <w:r>
        <w:rPr>
          <w:rtl w:val="0"/>
        </w:rPr>
        <w:t>rights</w:t>
      </w:r>
      <w:r>
        <w:rPr>
          <w:rtl w:val="0"/>
        </w:rPr>
        <w:t xml:space="preserve"> </w:t>
      </w:r>
      <w:r>
        <w:rPr>
          <w:rtl w:val="0"/>
        </w:rPr>
        <w:t>to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App</w:t>
      </w:r>
      <w:r>
        <w:rPr>
          <w:rtl w:val="0"/>
        </w:rPr>
        <w:t xml:space="preserve"> </w:t>
      </w:r>
      <w:r>
        <w:rPr>
          <w:rtl w:val="0"/>
        </w:rPr>
        <w:t>to</w:t>
      </w:r>
      <w:r>
        <w:rPr>
          <w:rtl w:val="0"/>
        </w:rPr>
        <w:t xml:space="preserve"> </w:t>
      </w:r>
      <w:r>
        <w:rPr>
          <w:rtl w:val="0"/>
        </w:rPr>
        <w:t>access</w:t>
      </w:r>
      <w:r>
        <w:rPr>
          <w:rtl w:val="0"/>
        </w:rPr>
        <w:t xml:space="preserve"> </w:t>
      </w:r>
      <w:r>
        <w:rPr>
          <w:rtl w:val="0"/>
        </w:rPr>
        <w:t>this</w:t>
      </w:r>
      <w:r>
        <w:rPr>
          <w:rtl w:val="0"/>
        </w:rPr>
        <w:t xml:space="preserve"> </w:t>
      </w:r>
      <w:r>
        <w:rPr>
          <w:rtl w:val="0"/>
        </w:rPr>
        <w:t>information</w:t>
      </w:r>
      <w:r>
        <w:rPr>
          <w:rtl w:val="0"/>
        </w:rPr>
        <w:t xml:space="preserve"> </w:t>
      </w:r>
      <w:r>
        <w:rPr>
          <w:rtl w:val="0"/>
        </w:rPr>
        <w:t>but</w:t>
      </w:r>
      <w:r>
        <w:rPr>
          <w:rtl w:val="0"/>
        </w:rPr>
        <w:t xml:space="preserve"> </w:t>
      </w:r>
      <w:r>
        <w:rPr>
          <w:rtl w:val="0"/>
        </w:rPr>
        <w:t>it</w:t>
      </w:r>
      <w:r>
        <w:rPr>
          <w:rtl w:val="0"/>
        </w:rPr>
        <w:t xml:space="preserve"> </w:t>
      </w:r>
      <w:r>
        <w:rPr>
          <w:rtl w:val="0"/>
        </w:rPr>
        <w:t>should</w:t>
      </w:r>
      <w:r>
        <w:rPr>
          <w:rtl w:val="0"/>
        </w:rPr>
        <w:t xml:space="preserve"> </w:t>
      </w:r>
      <w:r>
        <w:rPr>
          <w:rtl w:val="0"/>
        </w:rPr>
        <w:t>not</w:t>
      </w:r>
      <w:r>
        <w:rPr>
          <w:rtl w:val="0"/>
        </w:rPr>
        <w:t xml:space="preserve"> </w:t>
      </w:r>
      <w:r>
        <w:rPr>
          <w:rtl w:val="0"/>
        </w:rPr>
        <w:t>be</w:t>
      </w:r>
      <w:r>
        <w:rPr>
          <w:rtl w:val="0"/>
        </w:rPr>
        <w:t xml:space="preserve"> </w:t>
      </w:r>
      <w:r>
        <w:rPr>
          <w:rtl w:val="0"/>
        </w:rPr>
        <w:t>taken</w:t>
      </w:r>
      <w:r>
        <w:rPr>
          <w:rtl w:val="0"/>
        </w:rPr>
        <w:t xml:space="preserve"> </w:t>
      </w:r>
      <w:r>
        <w:rPr>
          <w:rtl w:val="0"/>
        </w:rPr>
        <w:t>lightly</w:t>
      </w:r>
      <w:r>
        <w:rPr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>9)</w:t>
      </w:r>
      <w:r>
        <w:rPr>
          <w:rtl w:val="0"/>
        </w:rPr>
        <w:t>App</w:t>
      </w:r>
      <w:r>
        <w:rPr>
          <w:rtl w:val="0"/>
        </w:rPr>
        <w:t xml:space="preserve"> </w:t>
      </w:r>
      <w:r>
        <w:rPr>
          <w:rtl w:val="0"/>
        </w:rPr>
        <w:t>should</w:t>
      </w:r>
      <w:r>
        <w:rPr>
          <w:rtl w:val="0"/>
        </w:rPr>
        <w:t xml:space="preserve"> </w:t>
      </w:r>
      <w:r>
        <w:rPr>
          <w:rtl w:val="0"/>
        </w:rPr>
        <w:t>be</w:t>
      </w:r>
      <w:r>
        <w:rPr>
          <w:rtl w:val="0"/>
        </w:rPr>
        <w:t xml:space="preserve"> </w:t>
      </w:r>
      <w:r>
        <w:rPr>
          <w:rtl w:val="0"/>
        </w:rPr>
        <w:t>constructed</w:t>
      </w:r>
      <w:r>
        <w:rPr>
          <w:rtl w:val="0"/>
        </w:rPr>
        <w:t xml:space="preserve"> </w:t>
      </w:r>
      <w:r>
        <w:rPr>
          <w:rtl w:val="0"/>
        </w:rPr>
        <w:t>to</w:t>
      </w:r>
      <w:r>
        <w:rPr>
          <w:rtl w:val="0"/>
        </w:rPr>
        <w:t xml:space="preserve"> </w:t>
      </w:r>
      <w:r>
        <w:rPr>
          <w:rtl w:val="0"/>
        </w:rPr>
        <w:t>allow</w:t>
      </w:r>
      <w:r>
        <w:rPr>
          <w:rtl w:val="0"/>
        </w:rPr>
        <w:t xml:space="preserve"> </w:t>
      </w:r>
      <w:r>
        <w:rPr>
          <w:rtl w:val="0"/>
        </w:rPr>
        <w:t>for</w:t>
      </w:r>
      <w:r>
        <w:rPr>
          <w:rtl w:val="0"/>
        </w:rPr>
        <w:t xml:space="preserve"> </w:t>
      </w:r>
      <w:r>
        <w:rPr>
          <w:rtl w:val="0"/>
        </w:rPr>
        <w:t>easy</w:t>
      </w:r>
      <w:r>
        <w:rPr>
          <w:rtl w:val="0"/>
        </w:rPr>
        <w:t xml:space="preserve"> </w:t>
      </w:r>
      <w:r>
        <w:rPr>
          <w:rtl w:val="0"/>
        </w:rPr>
        <w:t>updates</w:t>
      </w:r>
      <w:r>
        <w:rPr>
          <w:rtl w:val="0"/>
        </w:rPr>
        <w:t xml:space="preserve"> </w:t>
      </w:r>
      <w:r>
        <w:rPr>
          <w:rtl w:val="0"/>
        </w:rPr>
        <w:t>and</w:t>
      </w:r>
      <w:r>
        <w:rPr>
          <w:rtl w:val="0"/>
        </w:rPr>
        <w:t xml:space="preserve"> </w:t>
      </w:r>
      <w:r>
        <w:rPr>
          <w:rtl w:val="0"/>
        </w:rPr>
        <w:t>bug</w:t>
      </w:r>
      <w:r>
        <w:rPr>
          <w:rtl w:val="0"/>
        </w:rPr>
        <w:t xml:space="preserve"> </w:t>
      </w:r>
      <w:r>
        <w:rPr>
          <w:rtl w:val="0"/>
        </w:rPr>
        <w:t>fixes</w:t>
      </w:r>
      <w:r>
        <w:rPr>
          <w:rtl w:val="0"/>
        </w:rPr>
        <w:t xml:space="preserve">. - </w:t>
      </w:r>
      <w:r>
        <w:rPr>
          <w:rtl w:val="0"/>
        </w:rPr>
        <w:t>This</w:t>
      </w:r>
      <w:r>
        <w:rPr>
          <w:rtl w:val="0"/>
        </w:rPr>
        <w:t xml:space="preserve"> </w:t>
      </w:r>
      <w:r>
        <w:rPr>
          <w:rtl w:val="0"/>
        </w:rPr>
        <w:t>will</w:t>
      </w:r>
      <w:r>
        <w:rPr>
          <w:rtl w:val="0"/>
        </w:rPr>
        <w:t xml:space="preserve"> </w:t>
      </w:r>
      <w:r>
        <w:rPr>
          <w:rtl w:val="0"/>
        </w:rPr>
        <w:t>allow</w:t>
      </w:r>
      <w:r>
        <w:rPr>
          <w:rtl w:val="0"/>
        </w:rPr>
        <w:t xml:space="preserve"> </w:t>
      </w:r>
      <w:r>
        <w:rPr>
          <w:rtl w:val="0"/>
        </w:rPr>
        <w:t>for</w:t>
      </w:r>
      <w:r>
        <w:rPr>
          <w:rtl w:val="0"/>
        </w:rPr>
        <w:t xml:space="preserve"> </w:t>
      </w:r>
      <w:r>
        <w:rPr>
          <w:rtl w:val="0"/>
        </w:rPr>
        <w:t>easy</w:t>
      </w:r>
      <w:r>
        <w:rPr>
          <w:rtl w:val="0"/>
        </w:rPr>
        <w:t xml:space="preserve"> </w:t>
      </w:r>
      <w:r>
        <w:rPr>
          <w:rtl w:val="0"/>
        </w:rPr>
        <w:t>feature</w:t>
      </w:r>
      <w:r>
        <w:rPr>
          <w:rtl w:val="0"/>
        </w:rPr>
        <w:t xml:space="preserve"> </w:t>
      </w:r>
      <w:r>
        <w:rPr>
          <w:rtl w:val="0"/>
        </w:rPr>
        <w:t>enhancements</w:t>
      </w:r>
      <w:r>
        <w:rPr>
          <w:rtl w:val="0"/>
        </w:rPr>
        <w:t xml:space="preserve"> </w:t>
      </w:r>
      <w:r>
        <w:rPr>
          <w:rtl w:val="0"/>
        </w:rPr>
        <w:t>and</w:t>
      </w:r>
      <w:r>
        <w:rPr>
          <w:rtl w:val="0"/>
        </w:rPr>
        <w:t xml:space="preserve"> </w:t>
      </w:r>
      <w:r>
        <w:rPr>
          <w:rtl w:val="0"/>
        </w:rPr>
        <w:t>feature</w:t>
      </w:r>
      <w:r>
        <w:rPr>
          <w:rtl w:val="0"/>
        </w:rPr>
        <w:t xml:space="preserve"> </w:t>
      </w:r>
      <w:r>
        <w:rPr>
          <w:rtl w:val="0"/>
        </w:rPr>
        <w:t>additions</w:t>
      </w:r>
      <w:r>
        <w:rPr>
          <w:rtl w:val="0"/>
        </w:rPr>
        <w:t xml:space="preserve">.  </w:t>
      </w:r>
      <w:r>
        <w:rPr>
          <w:rtl w:val="0"/>
        </w:rPr>
        <w:t>If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App</w:t>
      </w:r>
      <w:r>
        <w:rPr>
          <w:rtl w:val="0"/>
        </w:rPr>
        <w:t xml:space="preserve"> </w:t>
      </w:r>
      <w:r>
        <w:rPr>
          <w:rtl w:val="0"/>
        </w:rPr>
        <w:t>were</w:t>
      </w:r>
      <w:r>
        <w:rPr>
          <w:rtl w:val="0"/>
        </w:rPr>
        <w:t xml:space="preserve"> </w:t>
      </w:r>
      <w:r>
        <w:rPr>
          <w:rtl w:val="0"/>
        </w:rPr>
        <w:t>ever</w:t>
      </w:r>
      <w:r>
        <w:rPr>
          <w:rtl w:val="0"/>
        </w:rPr>
        <w:t xml:space="preserve"> </w:t>
      </w:r>
      <w:r>
        <w:rPr>
          <w:rtl w:val="0"/>
        </w:rPr>
        <w:t>monetized</w:t>
      </w:r>
      <w:r>
        <w:rPr>
          <w:rtl w:val="0"/>
        </w:rPr>
        <w:t xml:space="preserve"> </w:t>
      </w:r>
      <w:r>
        <w:rPr>
          <w:rtl w:val="0"/>
        </w:rPr>
        <w:t>this</w:t>
      </w:r>
      <w:r>
        <w:rPr>
          <w:rtl w:val="0"/>
        </w:rPr>
        <w:t xml:space="preserve"> </w:t>
      </w:r>
      <w:r>
        <w:rPr>
          <w:rtl w:val="0"/>
        </w:rPr>
        <w:t>would</w:t>
      </w:r>
      <w:r>
        <w:rPr>
          <w:rtl w:val="0"/>
        </w:rPr>
        <w:t xml:space="preserve"> </w:t>
      </w:r>
      <w:r>
        <w:rPr>
          <w:rtl w:val="0"/>
        </w:rPr>
        <w:t>be</w:t>
      </w:r>
      <w:r>
        <w:rPr>
          <w:rtl w:val="0"/>
        </w:rPr>
        <w:t xml:space="preserve"> </w:t>
      </w:r>
      <w:r>
        <w:rPr>
          <w:rtl w:val="0"/>
        </w:rPr>
        <w:t>important</w:t>
      </w:r>
      <w:r>
        <w:rPr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pageBreakBefore w:val="0"/>
      <w:bidi w:val="0"/>
      <w:spacing w:before="0" w:after="0" w:line="276" w:lineRule="auto"/>
      <w:ind w:left="0" w:right="0" w:firstLine="0"/>
      <w:jc w:val="left"/>
    </w:pPr>
    <w:rPr>
      <w:rFonts w:ascii="Arial" w:eastAsia="Arial" w:hAnsi="Arial" w:cs="Arial"/>
      <w:b w:val="0"/>
      <w:bCs w:val="0"/>
      <w:i w:val="0"/>
      <w:iCs w:val="0"/>
      <w:strike w:val="0"/>
      <w:color w:val="000000"/>
      <w:sz w:val="22"/>
      <w:szCs w:val="22"/>
      <w:u w:val="none"/>
    </w:rPr>
  </w:style>
  <w:style w:type="paragraph" w:styleId="Heading1">
    <w:name w:val="heading 1"/>
    <w:basedOn w:val="Normal"/>
    <w:next w:val="Normal"/>
    <w:qFormat/>
    <w:rsid w:val="00EF7B96"/>
    <w:pPr>
      <w:pageBreakBefore w:val="0"/>
      <w:bidi w:val="0"/>
      <w:spacing w:before="480" w:after="120" w:lineRule="auto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qFormat/>
    <w:rsid w:val="00EF7B96"/>
    <w:pPr>
      <w:pageBreakBefore w:val="0"/>
      <w:bidi w:val="0"/>
      <w:spacing w:before="360" w:after="80" w:lineRule="auto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pageBreakBefore w:val="0"/>
      <w:bidi w:val="0"/>
      <w:spacing w:before="280" w:after="80" w:lineRule="auto"/>
    </w:pPr>
    <w:rPr>
      <w:b/>
      <w:bCs/>
      <w:color w:val="666666"/>
      <w:sz w:val="24"/>
      <w:szCs w:val="24"/>
    </w:rPr>
  </w:style>
  <w:style w:type="paragraph" w:styleId="Heading4">
    <w:name w:val="heading 4"/>
    <w:basedOn w:val="Normal"/>
    <w:next w:val="Normal"/>
    <w:qFormat/>
    <w:rsid w:val="00EF7B96"/>
    <w:pPr>
      <w:pageBreakBefore w:val="0"/>
      <w:bidi w:val="0"/>
      <w:spacing w:before="240" w:after="40" w:lineRule="auto"/>
    </w:pPr>
    <w:rPr>
      <w:i/>
      <w:iCs/>
      <w:color w:val="666666"/>
      <w:sz w:val="22"/>
      <w:szCs w:val="22"/>
    </w:rPr>
  </w:style>
  <w:style w:type="paragraph" w:styleId="Heading5">
    <w:name w:val="heading 5"/>
    <w:basedOn w:val="Normal"/>
    <w:next w:val="Normal"/>
    <w:qFormat/>
    <w:rsid w:val="00EF7B96"/>
    <w:pPr>
      <w:pageBreakBefore w:val="0"/>
      <w:bidi w:val="0"/>
      <w:spacing w:before="220" w:after="40" w:lineRule="auto"/>
    </w:pPr>
    <w:rPr>
      <w:b/>
      <w:bCs/>
      <w:color w:val="666666"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pageBreakBefore w:val="0"/>
      <w:bidi w:val="0"/>
      <w:spacing w:before="200" w:after="40" w:lineRule="auto"/>
    </w:pPr>
    <w:rPr>
      <w:i/>
      <w:iCs/>
      <w:color w:val="666666"/>
      <w:sz w:val="20"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rsid w:val="00EF7B96"/>
    <w:pPr>
      <w:pageBreakBefore w:val="0"/>
      <w:bidi w:val="0"/>
      <w:spacing w:before="480" w:after="120" w:lineRule="auto"/>
    </w:pPr>
    <w:rPr>
      <w:b/>
      <w:bCs/>
      <w:sz w:val="72"/>
      <w:szCs w:val="72"/>
    </w:rPr>
  </w:style>
  <w:style w:type="paragraph" w:styleId="Subtitle">
    <w:name w:val="Subtitle"/>
    <w:basedOn w:val="Normal"/>
    <w:qFormat/>
    <w:rsid w:val="00EF7B96"/>
    <w:pPr>
      <w:pageBreakBefore w:val="0"/>
      <w:bidi w:val="0"/>
      <w:spacing w:before="360" w:after="80" w:lineRule="auto"/>
    </w:pPr>
    <w:rPr>
      <w:rFonts w:ascii="Georgia" w:eastAsia="Georgia" w:hAnsi="Georgia" w:cs="Georgia"/>
      <w:i/>
      <w:iCs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